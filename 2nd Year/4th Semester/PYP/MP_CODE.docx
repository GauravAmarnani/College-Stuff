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Code: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RESUME_BUILDER/settings.py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INSTALLED_APPS = 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'django.contrib.admin',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'django.contrib.auth',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'django.contrib.contenttypes',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'django.contrib.sessions',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'django.contrib.messages',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'django.contrib.staticfiles',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'App'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RESUME_BUILDER/urls.py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urlpatterns = 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path('admin/', admin.site.urls),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path('”', include("App.urls")),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App/views.py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django.shortcuts import render,redirect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django.contrib import messages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django.http import HttpResponseNotFound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faunadb import query as q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pytz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faunadb.objects import Ref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faunadb.client import FaunaClient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hashlib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datetime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client = FaunaClient(secret="fnAEksP4_rACTDYcTtBEUlqjUszMCHnUegI-4n1j")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indexes = client.query(q.paginate(q.indexes()))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 Create your views here.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index(request):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render(request,"index.html")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login(request):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request.method == "POST":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username = request.POST.get("username").strip().lower()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password = request.POST.get("password")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try: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user = client.query(q.get(q.match(q.index("users_index"), username)))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hashlib.sha512(password.encode()) == user["data"]["password"]: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request.session["user"] =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"username": user["data"]["username"]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 redirect("App:index")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else: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raise Exception()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except: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messages.add_message(request, messages.INFO,"You have supplied invalid login credentials, please try again!", "danger")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redirect("App:login")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render(request,"login.html")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register(request):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request.method == "POST":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username = request.POST.get("username").strip().lower()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email = request.POST.get("email").strip().lower()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password = request.POST.get("password")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try: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user = client.query(q.get(q.match(q.index("users_index"), username)))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messages.add_message(request, messages.INFO, 'User already exists with that username.')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redirect("App:register")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except: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user = client.query(q.create(q.collection("Users"),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"data":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"username": username,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"email": email,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"password": hashlib.sha512(password.encode()),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"date": datetime.datetime.now(pytz.UTC)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messages.add_message(request, messages.INFO, 'Registration successful.')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redirect("App:login")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render(request,"register.html")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create_resume(request):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 request.method=="POST":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username=request.session["user"]["username"]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full_name=request.POST.get("name")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address=request.POST.get("address")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phone=request.POST.get("phone")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email=request.POST.get("email")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about_you=request.POST.get("about_you")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education=request.POST.get("education")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projects=request.POST.get("projects")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skills=request.POST.get("skills")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contact_information=request.POST.get("contact_information")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try: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resume = client.query(q.get(q.match(q.index("resume_index"), username)))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quiz = client.query(q.update(q.ref(q.collection("Resume_Info"),resume["ref"].id()),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"data":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"user":username,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"full_name": full_name,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"address": address,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"phone": phone,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"email":email,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"about_you":about_you,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"education":education,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"projects":projects,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"skills":skills,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"contact_information":contact_information,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messages.add_message(request, messages.INFO, 'Resume Info Edited Successfully. Download Resume Now')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redirect("App:create-resume")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except: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quiz = client.query(q.create(q.collection("Resume_Info"),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"data":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"user":username,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"full_name": full_name,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"address": address,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"phone": phone,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"email":email,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"about_you":about_you,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"education":education,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"projects":projects,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"skills":skills,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"contact_information":contact_information,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messages.add_message(request, messages.INFO, 'Resume Info Saved Successfully. Download Resume Now')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redirect("App:resume")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else: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try: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resume_info = client.query(q.get(q.match(q.index("resume_index"), request.session["user"]["username"])))["data"]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context={"resume_info":resume_info}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render(request,"create-resume.html",context)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except: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 render(request,"create-resume.html")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def resume(request):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try: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resume_info = client.query(q.get(q.match(q.index("resume_index"), request.session["user"]["username"])))["data"]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context={"resume_info":resume_info}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render(request,"resume.html",context)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except: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render(request,"resume.html")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App/urls.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py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django.conf import settings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django.conf.urls.static import static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django.urls import path, include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. import views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app_name = "App"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urlpatterns = [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path("", views.login, name="login"),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path("login", views.login, name="login"),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path("register", views.register, name="register"),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path("index", views.index, name="index"),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path("create-resume", views.create_resume, name="create-resume"),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path("resume", views.resume, name="resume"),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]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App/templates/create-resume.html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{% load static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&lt;!DOCTYPE html&gt;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 lang="en"&gt;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&lt;head&gt;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&lt;meta charset="utf-8"/&gt;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&lt;title&gt;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Fauna Resume Builder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&lt;/title&gt;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&lt;link href="{% static './style.css' %}" rel="stylesheet"/&gt;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&lt;/head&gt;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&lt;body&gt;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&lt;!-- partial:index.partial.html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id="javascript_header"&gt;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&lt;form method="POST"&gt;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{% csrf_token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&lt;ul class="messages"&gt;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{% for message in messages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&lt;li{% if message.tags %} class="{{ message.tags }}"{% endif %} style="color:red;"&gt;{{ message }}&lt;/li&gt;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{% endfor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&lt;/ul&gt;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class="form__header"&gt;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&lt;h1&gt;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Build Your Resume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&lt;/h1&gt;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Enter the fields below to generate a resume file.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&lt;h2&gt;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Personal Details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&lt;/h2&gt;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&lt;label for="name"&gt;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Full Name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&lt;span&gt;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*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&lt;/label&gt;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&lt;input id="name" name="name" value="{{resume_info.full_name}}" type="text"/&gt;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class="error" id="name__error"&gt;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&lt;label for="address"&gt;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Address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&lt;/label&gt;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&lt;input id="address" name="address" value="{{resume_info.address}}" type="text"/&gt;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&lt;label for="phone"&gt;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Phone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&lt;/label&gt;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&lt;input id="phone" name="phone" value="{{resume_info.phone}}" type="text"/&gt;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&lt;label for="email"&gt;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Email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&lt;span&gt;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*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&lt;/label&gt;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&lt;input id="email" name="email" value="{{resume_info.email}}" type="email"/&gt;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class="error" id="email__error"&gt;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&lt;label for="about_you"&gt;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About You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&lt;/label&gt;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&lt;textarea id="about_you" name="about_you" placeholder="{{resume_info.about_you}}"&gt;&lt;/textarea&gt;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&lt;label for="education"&gt;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Education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&lt;/label&gt;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&lt;textarea id="education" name="education" placeholder="{{resume_info.education}}"&gt;&lt;/textarea&gt;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class="form-group"&gt;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class="line-break"&gt;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&lt;label for="projects"&gt;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Projects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&lt;/label&gt;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&lt;textarea id="projects" name="projects" placeholder="{{resume_info.projects}}"&gt;&lt;/textarea&gt;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class="form-group"&gt;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class="line-break"&gt;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&lt;label for="skills"&gt;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Skills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&lt;/label&gt;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&lt;textarea id="skills" name="skills" placeholder="{{resume_info.skills}}"&gt;&lt;/textarea&gt;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class="form-group"&gt;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class="line-break"&gt;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&lt;label for="contact_information"&gt;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Contact Information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&lt;/label&gt;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&lt;textarea id="contact_information" name="contact_information" placeholder="{{resume_info.contact_information}}"&gt;&lt;/textarea&gt;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class="line-break"&gt;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&lt;input type="submit" value="Submit Info"/&gt;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&lt;br&gt;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&lt;a  class="button"style="background-color:red;" href="index"&gt;Back to home&lt;/a&gt;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&lt;/form&gt;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&lt;!-- partial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&lt;script src="{% static './script.js' %}"&gt;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&lt;/script&gt;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&lt;/body&gt;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App/templates/index.html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{% load static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&lt;!DOCTYPE html&gt;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 lang="en"&gt;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&lt;head&gt;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&lt;meta charset="utf-8"/&gt;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Fauna Resume Builder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&lt;/title&gt;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&lt;link href="{% static './style.css' %}" rel="stylesheet"/&gt;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&lt;/head&gt;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&lt;body&gt;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&lt;!-- partial:index.partial.html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id="javascript_header"&gt;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&lt;form&gt;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class="form__header"&gt;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&lt;h1&gt;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Build Your Resume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&lt;/h1&gt;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Dashboard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class="line-break"&gt;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&lt;a class="button" href="create-resume"&gt; Create/Edit Resume&lt;/a&gt;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class="line-break"&gt;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&lt;a class="button" href="resume"&gt; View Resume&lt;/a&gt;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class="line-break"&gt;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&lt;a class="button" style="background-color:red;" href="login"&gt; Logout &lt;/a&gt;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&lt;/form&gt;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&lt;!-- partial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&lt;script src="{% static './script.js' %}"&gt;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&lt;/script&gt;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&lt;/body&gt;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App/templates/login.html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{% load static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&lt;!DOCTYPE html&gt;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 lang="en"&gt;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&lt;head&gt;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&lt;meta charset="utf-8"/&gt;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&lt;title&gt;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Fauna Resume Builder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&lt;/title&gt;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&lt;link href="{% static './style.css' %}" rel="stylesheet"/&gt;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&lt;/head&gt;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&lt;body&gt;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&lt;!-- partial:index.partial.html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id="javascript_header"&gt;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&lt;form method="POST"&gt;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{% csrf_token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class="form__header"&gt;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&lt;h1&gt;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Login/Sign In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&lt;/h1&gt;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Enter your login details below.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{% csrf_token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&lt;ul class="messages"&gt;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{% for message in messages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&lt;li{% if message.tags %} class="{{ message.tags }}"{% endif %} style="color:red;"&gt;{{ message }}&lt;/li&gt;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{% endfor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&lt;/ul&gt;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&lt;label for="name"&gt;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Username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&lt;span&gt;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*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&lt;/label&gt;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&lt;input id="username" name="username" type="text"/&gt;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class="error" id="name__error"&gt;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&lt;label for="password"&gt;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Password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&lt;span&gt;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*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&lt;/label&gt;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&lt;input id="password" name="password" type="password"/&gt;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class="line-break"&gt;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&lt;input id="login" type="submit" value="Login"/&gt;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Don't have an account? &lt;a href="register"&gt;Sign Up&lt;/a&gt;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&lt;/form&gt;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&lt;!-- partial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&lt;script src="{% static './script.js' %}"&gt;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&lt;/script&gt;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&lt;/body&gt;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App/templates/resgister.html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{% load static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&lt;!DOCTYPE html&gt;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 lang="en"&gt;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&lt;head&gt;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&lt;meta charset="utf-8"/&gt;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&lt;title&gt;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Fauna Resume Builder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&lt;/title&gt;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&lt;link href="{% static './style.css' %}" rel="stylesheet"/&gt;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&lt;/head&gt;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&lt;body&gt;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&lt;!-- partial:index.partial.html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id="javascript_header"&gt;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&lt;form method="POST"&gt;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{% csrf_token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class="form__header"&gt;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&lt;h1&gt;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Register/Sign Up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&lt;/h1&gt;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Enter your login details below.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&lt;label for="name"&gt;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Username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&lt;span&gt;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*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&lt;/label&gt;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&lt;input id="username" name="username" type="text"/&gt;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class="error" id="name__error"&gt;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&lt;label for="email"&gt;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Email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&lt;span&gt;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*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&lt;/label&gt;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&lt;input id="email" name="email" type="email"/&gt;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class="error" id="name__error"&gt;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class="form-group"&gt;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&lt;label for="password"&gt;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Password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&lt;span&gt;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*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&lt;/span&gt;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&lt;/label&gt;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&lt;input id="password" name="password" type="password"/&gt;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&lt;div class="line-break"&gt;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&lt;input id="register" type="submit" value="Register"/&gt;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Already have an account? &lt;a href="login"&gt;Sign In&lt;/a&gt;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&lt;/form&gt;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&lt;!-- partial --&gt;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&lt;script src="{% static './script.js' %}"&gt;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&lt;/script&gt;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&lt;/body&gt;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App/templates/resume.html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&lt;html&gt;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&lt;head&gt;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&lt;title&gt;{% if resume_info.full_name %}{{resume_info.full_name}}'s Resume {% endif %}&lt;/title&gt;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&lt;style&gt;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@import url('https://fonts.googleapis.com/css?family=Poppins:400,600&amp;display=swap');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body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font-family: 'Poppins', sans-serif;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background: #fafafa;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color: rgba(0,0,0,0.75);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h1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color: rgba(0,0,0,0.9);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h1, p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box-sizing: border-box;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margin: 0px;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padding: 0px 24px;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.line-break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width: 100%;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height: 1px;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margin: 16px auto;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border-bottom: 1px solid #eee;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.resume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border-radius: 8px;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box-sizing: border-box;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display: flex;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flex-direction: column;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max-width: 800px;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margin: 48px auto;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padding: 16px 0px;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background: white;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box-shadow: 0 1px 3px rgba(0, 0, 0, 0.02), 0 1px 2px rgba(0, 0, 0, 0.14);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.resume-group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box-sizing: border-box;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padding: 8px 0px;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width: 100%;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display: flex;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border-left: 3px solid transparent;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transition: 0.2s;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.resume-group:hover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border-left: 3px solid #64FFDA;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.left-col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width: 35%;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.right-col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width: 65%;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.instructions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opacity: 0.5;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text-align: center;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font-size: 0.8rem;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margin: 16px auto;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&lt;/style&gt;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&lt;/head&gt;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&lt;body&gt;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class="resume"&gt;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{% if resume_info.full_name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&lt;h1&gt;{{resume_info.full_name}}&lt;/h1&gt;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{% endif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{% if resume_info.email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&lt;p&gt;{{resume_info.email}}&lt;/p&gt;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{% endif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{% if resume_info.phone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&lt;p&gt;{{resume_info.phone}}&lt;/p&gt;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{% endif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{% if resume_info.address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&lt;p&gt;{{resume_info.address}}&lt;/p&gt;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{% endif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{% if resume_info.about_you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class="resume-group"&gt;&lt;div class="left-col"&gt;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&lt;p&gt;ABOUT YOU&lt;/p&gt;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class="right-col"&gt;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&lt;p&gt;{{resume_info.about_you|linebreaks}}&lt;/p&gt;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{% endif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{% if resume_info.education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class="resume-group"&gt;&lt;div class="left-col"&gt;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&lt;p&gt;EDUCATION&lt;/p&gt;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class="right-col"&gt;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&lt;p&gt;{{resume_info.education|linebreaks}}&lt;/p&gt;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{% endif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{% if resume_info.projects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class="resume-group"&gt;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class="left-col"&gt;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&lt;p&gt;PROJECTS&lt;/p&gt;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class="right-col"&gt;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&lt;p&gt;{{resume_info.projects|linebreaks}}&lt;/p&gt;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{% endif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{% if resume_info.skills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class="resume-group"&gt;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class="left-col"&gt;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&lt;p&gt;SKILLS&lt;/p&gt;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class="right-col"&gt;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&lt;p&gt;{{resume_info.skills|linebreaks}}&lt;/p&gt;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{% endif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{% if resume_info.contact_information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&lt;div class="resume-group"&gt;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class="left-col"&gt;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&lt;p&gt;CONTACT INFORMATION&lt;/p&gt;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&lt;div class="right-col"&gt;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&lt;p&gt;{{resume_info.contact_information|linebreaks}}&lt;/p&gt;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&lt;/div&gt;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{% endif %}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&lt;/body&gt;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&lt;/html&gt;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/>
    <w:p/>
    <w:p/>
    <w:sectPr>
      <w:type w:val="continuous"/>
      <w:pgSz w:w="11900" w:h="16820"/>
      <w:pgMar w:top="720" w:right="720" w:bottom="720" w:left="720" w:header="51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06F0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AAF34C8"/>
    <w:rsid w:val="6BB32A2D"/>
    <w:rsid w:val="78BB2DD2"/>
    <w:rsid w:val="7CB06F05"/>
    <w:rsid w:val="7D46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2022-04-29T08:18:00Z</dcterms:created>
  <dc:creator>DELL</dc:creator>
  <cp:lastModifiedBy>DELL</cp:lastModifiedBy>
  <dcterms:modified xsi:type="dcterms:W3CDTF">2022-04-30T07:40:12Z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48EC22CA6220483BB10EC4259F2D49BB</vt:lpwstr>
  </property>
</Properties>
</file>
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  <w:rPr>
          <w:rFonts w:hint="default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GAURAV AMARNANI, D7A 67 OOPM.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Name: Gaurav Amarnani.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</w:pPr>
      <w:r>
        <w:rPr>
          <w:rFonts w:hint="default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Roll No. 67, D7A.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Practical 1: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WAP to implement JOKER Face in applet.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drawing>
          <wp:inline distT="0" distB="0" distL="114300" distR="114300">
            <wp:extent cx="6638290" cy="8851265"/>
            <wp:effectExtent l="0" t="0" r="6350" b="317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Name: Gaurav Amarnani.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</w:pPr>
      <w:r>
        <w:rPr>
          <w:rFonts w:hint="default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Roll No. 67, D7A.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Program: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drawing>
          <wp:inline distT="0" distB="0" distL="114300" distR="114300">
            <wp:extent cx="6638290" cy="3734435"/>
            <wp:effectExtent l="0" t="0" r="6350" b="14605"/>
            <wp:docPr id="2" name="Picture 2" descr="Screenshot (1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Output: 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drawing>
          <wp:inline distT="0" distB="0" distL="114300" distR="114300">
            <wp:extent cx="6638290" cy="3734435"/>
            <wp:effectExtent l="0" t="0" r="6350" b="14605"/>
            <wp:docPr id="3" name="Picture 3" descr="Screenshot (1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7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  <w:rPr>
          <w:rFonts w:hint="default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GAURAV AMARNANI, D7A 67 OOPM.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Name: Gaurav Amarnani.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</w:pPr>
      <w:r>
        <w:rPr>
          <w:rFonts w:hint="default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Roll No. 67, D7A.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Practical 2: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WAP to Search an element in an array entered by the user.</w:t>
      </w:r>
      <w:bookmarkStart w:id="0" w:name="_GoBack"/>
      <w:bookmarkEnd w:id="0"/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38290" cy="8851265"/>
            <wp:effectExtent l="0" t="0" r="6350" b="3175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Name: Gaurav Amarnani.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/>
          <w:lang w:val="en-US"/>
        </w:rPr>
      </w:pPr>
      <w:r>
        <w:rPr>
          <w:rFonts w:hint="default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Roll No. 67, D7A.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Program: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638290" cy="3734435"/>
            <wp:effectExtent l="0" t="0" r="6350" b="14605"/>
            <wp:docPr id="5" name="Picture 5" descr="Screenshot (1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7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Output: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638290" cy="3734435"/>
            <wp:effectExtent l="0" t="0" r="6350" b="14605"/>
            <wp:docPr id="6" name="Picture 6" descr="Screenshot (1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7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0" w:h="16820"/>
      <w:pgMar w:top="720" w:right="720" w:bottom="720" w:left="720" w:header="510" w:footer="737" w:gutter="0"/>
      <w:pgBorders>
        <w:top w:val="single" w:color="auto" w:sz="24" w:space="1"/>
        <w:left w:val="single" w:color="auto" w:sz="24" w:space="4"/>
        <w:bottom w:val="single" w:color="auto" w:sz="24" w:space="1"/>
        <w:right w:val="single" w:color="auto" w:sz="2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B1AE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5E26E9"/>
    <w:rsid w:val="2AD85AD8"/>
    <w:rsid w:val="407B1AE7"/>
    <w:rsid w:val="747E77DA"/>
    <w:rsid w:val="78BB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2022-02-11T04:48:00Z</dcterms:created>
  <dc:creator>DELL</dc:creator>
  <cp:lastModifiedBy>DELL</cp:lastModifiedBy>
  <dcterms:modified xsi:type="dcterms:W3CDTF">2022-02-11T05:33:39Z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C171F6722A73488199E122B5D538C4FD</vt:lpwstr>
  </property>
</Properties>
</file>